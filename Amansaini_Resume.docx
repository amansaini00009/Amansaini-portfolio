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0AAA" w14:textId="3B7FFD68" w:rsidR="00CA4841" w:rsidRDefault="00000000" w:rsidP="00706942">
      <w:pPr>
        <w:pStyle w:val="Title"/>
        <w:jc w:val="center"/>
      </w:pPr>
      <w:r>
        <w:t>Aman Saini</w:t>
      </w:r>
    </w:p>
    <w:p w14:paraId="5CCE0E13" w14:textId="1DC9F062" w:rsidR="00CA4841" w:rsidRDefault="00000000" w:rsidP="008F5672">
      <w:pPr>
        <w:jc w:val="center"/>
      </w:pPr>
      <w:r>
        <w:t>Graphic Designer &amp; Video Editor</w:t>
      </w:r>
    </w:p>
    <w:p w14:paraId="67FED494" w14:textId="7D98CB0A" w:rsidR="00CA4841" w:rsidRDefault="00000000" w:rsidP="00706942">
      <w:pPr>
        <w:jc w:val="center"/>
      </w:pPr>
      <w:r>
        <w:t xml:space="preserve"> Phone: [</w:t>
      </w:r>
      <w:r w:rsidR="000D7D2A">
        <w:t>9896189201</w:t>
      </w:r>
      <w:r>
        <w:t>]</w:t>
      </w:r>
    </w:p>
    <w:p w14:paraId="224BCAC8" w14:textId="61193B5D" w:rsidR="00CA4841" w:rsidRDefault="00000000" w:rsidP="00706942">
      <w:pPr>
        <w:jc w:val="center"/>
      </w:pPr>
      <w:r>
        <w:t xml:space="preserve"> Email: [</w:t>
      </w:r>
      <w:r w:rsidR="000D7D2A">
        <w:t>amanmgh09@gmail.com</w:t>
      </w:r>
      <w:r>
        <w:t>l]</w:t>
      </w:r>
    </w:p>
    <w:p w14:paraId="50AF1759" w14:textId="77777777" w:rsidR="00CA4841" w:rsidRDefault="00000000" w:rsidP="00706942">
      <w:pPr>
        <w:pStyle w:val="Heading1"/>
        <w:jc w:val="center"/>
      </w:pPr>
      <w:r>
        <w:t>Profile Summary</w:t>
      </w:r>
    </w:p>
    <w:p w14:paraId="4B99F5D2" w14:textId="6A677960" w:rsidR="008F5672" w:rsidRDefault="008F5672" w:rsidP="008F5672">
      <w:pPr>
        <w:pStyle w:val="Heading1"/>
        <w:jc w:val="center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8F567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An organized and motivated individual, eager to utilize time management and organizational skills across diverse settings. I am confident in my ability to come up with Interesting Ideas. </w:t>
      </w:r>
      <w:proofErr w:type="gramStart"/>
      <w:r w:rsidRPr="008F567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Extremely</w:t>
      </w:r>
      <w:proofErr w:type="gramEnd"/>
      <w:r w:rsidRPr="008F567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motivated to constantly develop my skills and grow professionally. Seeking entry-level opportunities to enhance abilities while contributing to company growth.</w:t>
      </w:r>
    </w:p>
    <w:p w14:paraId="1DE8A020" w14:textId="7BA6DDDA" w:rsidR="00CA4841" w:rsidRDefault="00000000" w:rsidP="00706942">
      <w:pPr>
        <w:pStyle w:val="Heading1"/>
        <w:jc w:val="center"/>
      </w:pPr>
      <w:r>
        <w:t>Skills</w:t>
      </w:r>
    </w:p>
    <w:p w14:paraId="00539B35" w14:textId="77777777" w:rsidR="00CA4841" w:rsidRDefault="00000000" w:rsidP="00706942">
      <w:pPr>
        <w:jc w:val="center"/>
      </w:pPr>
      <w:r>
        <w:t>• Graphic Design Tools: Canva, Figma, Adobe Photoshop, PixelLab</w:t>
      </w:r>
    </w:p>
    <w:p w14:paraId="227600D8" w14:textId="77777777" w:rsidR="00CA4841" w:rsidRDefault="00000000" w:rsidP="00706942">
      <w:pPr>
        <w:jc w:val="center"/>
      </w:pPr>
      <w:r>
        <w:t>• Video Editing Tools: Adobe Premiere Pro, CapCut, VN</w:t>
      </w:r>
    </w:p>
    <w:p w14:paraId="240B27FA" w14:textId="77777777" w:rsidR="00CA4841" w:rsidRDefault="00000000" w:rsidP="00706942">
      <w:pPr>
        <w:jc w:val="center"/>
      </w:pPr>
      <w:r>
        <w:t>• Creative Skills: Logo Design, Social Media Posts, Banners, Thumbnails, Motion Graphics</w:t>
      </w:r>
    </w:p>
    <w:p w14:paraId="5B096AF3" w14:textId="140E282C" w:rsidR="00CA4841" w:rsidRDefault="00000000" w:rsidP="00706942">
      <w:pPr>
        <w:jc w:val="center"/>
      </w:pPr>
      <w:r>
        <w:t>• Other Skills: Photo Retouching, Color Correction,, Layout Design</w:t>
      </w:r>
    </w:p>
    <w:p w14:paraId="1358D0E9" w14:textId="77777777" w:rsidR="00CA4841" w:rsidRDefault="00000000" w:rsidP="00706942">
      <w:pPr>
        <w:pStyle w:val="Heading1"/>
        <w:jc w:val="center"/>
      </w:pPr>
      <w:r>
        <w:t>Experience</w:t>
      </w:r>
    </w:p>
    <w:p w14:paraId="51532BF2" w14:textId="77777777" w:rsidR="00CA4841" w:rsidRDefault="00000000" w:rsidP="00706942">
      <w:pPr>
        <w:jc w:val="center"/>
      </w:pPr>
      <w:r>
        <w:t>Freelance Graphic Designer &amp; Video Editor — Self-employed</w:t>
      </w:r>
    </w:p>
    <w:p w14:paraId="7EC9D0AE" w14:textId="58F3A705" w:rsidR="00CA4841" w:rsidRDefault="00000000" w:rsidP="00706942">
      <w:pPr>
        <w:jc w:val="center"/>
      </w:pPr>
      <w:r>
        <w:t>Jan 202</w:t>
      </w:r>
      <w:r w:rsidR="000D7D2A">
        <w:t>2</w:t>
      </w:r>
      <w:r>
        <w:t xml:space="preserve"> – Present</w:t>
      </w:r>
    </w:p>
    <w:p w14:paraId="1F57A763" w14:textId="77777777" w:rsidR="00CA4841" w:rsidRDefault="00000000" w:rsidP="00706942">
      <w:pPr>
        <w:jc w:val="center"/>
      </w:pPr>
      <w:r>
        <w:t>• Designed social media posts, logos, and promotional banners for clients.</w:t>
      </w:r>
      <w:r>
        <w:br/>
        <w:t>• Edited professional-quality videos with smooth transitions, animations, and effects.</w:t>
      </w:r>
      <w:r>
        <w:br/>
        <w:t>• Created thumbnails, posters, and marketing materials for YouTube, Instagram, and Facebook.</w:t>
      </w:r>
    </w:p>
    <w:p w14:paraId="00BD4454" w14:textId="77777777" w:rsidR="00CA4841" w:rsidRDefault="00000000" w:rsidP="00706942">
      <w:pPr>
        <w:pStyle w:val="Heading1"/>
        <w:jc w:val="center"/>
      </w:pPr>
      <w:r>
        <w:t>Education</w:t>
      </w:r>
    </w:p>
    <w:p w14:paraId="5B1AD15D" w14:textId="252A1114" w:rsidR="00706942" w:rsidRDefault="00706942" w:rsidP="00706942">
      <w:pPr>
        <w:jc w:val="center"/>
      </w:pPr>
      <w:r w:rsidRPr="00706942">
        <w:sym w:font="Symbol" w:char="F0B7"/>
      </w:r>
      <w:r w:rsidRPr="00706942">
        <w:t xml:space="preserve"> Bachelor of Computer Applications Jaipur National </w:t>
      </w:r>
      <w:proofErr w:type="gramStart"/>
      <w:r w:rsidRPr="00706942">
        <w:t>University ,</w:t>
      </w:r>
      <w:proofErr w:type="gramEnd"/>
      <w:r w:rsidRPr="00706942">
        <w:t xml:space="preserve"> </w:t>
      </w:r>
      <w:proofErr w:type="gramStart"/>
      <w:r w:rsidRPr="00706942">
        <w:t>Jaipur ,</w:t>
      </w:r>
      <w:proofErr w:type="gramEnd"/>
      <w:r w:rsidRPr="00706942">
        <w:t xml:space="preserve"> </w:t>
      </w:r>
      <w:r w:rsidR="008F5672">
        <w:t>Expected in 2026</w:t>
      </w:r>
    </w:p>
    <w:p w14:paraId="335B4F6A" w14:textId="3158686E" w:rsidR="00706942" w:rsidRDefault="00706942" w:rsidP="00706942">
      <w:pPr>
        <w:jc w:val="center"/>
      </w:pPr>
      <w:r w:rsidRPr="00706942">
        <w:sym w:font="Symbol" w:char="F0B7"/>
      </w:r>
      <w:r w:rsidRPr="00706942">
        <w:t xml:space="preserve"> Higher Secondary School Certificate </w:t>
      </w:r>
      <w:r>
        <w:t>Govt model sanskriti sen sec school, Mahendergarh</w:t>
      </w:r>
      <w:r w:rsidRPr="00706942">
        <w:t xml:space="preserve"> </w:t>
      </w:r>
      <w:r>
        <w:t>69</w:t>
      </w:r>
      <w:proofErr w:type="gramStart"/>
      <w:r w:rsidRPr="00706942">
        <w:t>%,Completed</w:t>
      </w:r>
      <w:proofErr w:type="gramEnd"/>
      <w:r w:rsidRPr="00706942">
        <w:t xml:space="preserve"> in 2022</w:t>
      </w:r>
    </w:p>
    <w:p w14:paraId="65E3B616" w14:textId="03C4CA97" w:rsidR="00706942" w:rsidRDefault="00706942" w:rsidP="00706942">
      <w:pPr>
        <w:jc w:val="center"/>
      </w:pPr>
      <w:r w:rsidRPr="00706942">
        <w:sym w:font="Symbol" w:char="F0B7"/>
      </w:r>
      <w:r w:rsidRPr="00706942">
        <w:t xml:space="preserve"> Secondary school certificate </w:t>
      </w:r>
      <w:r>
        <w:t>Govt model sanskriti sen sec school, Mahendergarh</w:t>
      </w:r>
      <w:r w:rsidRPr="00706942">
        <w:t xml:space="preserve"> </w:t>
      </w:r>
      <w:r>
        <w:t>58</w:t>
      </w:r>
      <w:r w:rsidRPr="00706942">
        <w:t>%, Completed in 2020</w:t>
      </w:r>
    </w:p>
    <w:p w14:paraId="327A6AA5" w14:textId="2A172C09" w:rsidR="00706942" w:rsidRDefault="00000000" w:rsidP="00706942">
      <w:pPr>
        <w:pStyle w:val="Heading1"/>
        <w:jc w:val="center"/>
      </w:pPr>
      <w:r>
        <w:t>Projects</w:t>
      </w:r>
    </w:p>
    <w:p w14:paraId="6B2D0068" w14:textId="1D5A1C60" w:rsidR="00CA4841" w:rsidRDefault="00CA4841" w:rsidP="00706942">
      <w:pPr>
        <w:jc w:val="center"/>
      </w:pPr>
    </w:p>
    <w:p w14:paraId="38757C22" w14:textId="77777777" w:rsidR="00CA4841" w:rsidRDefault="00000000" w:rsidP="00706942">
      <w:pPr>
        <w:jc w:val="center"/>
      </w:pPr>
      <w:r>
        <w:t>• Social Media Branding: Designed a full branding package for a small business, including logo, Instagram post templates, and highlight covers.</w:t>
      </w:r>
    </w:p>
    <w:p w14:paraId="0E2802FD" w14:textId="77777777" w:rsidR="00CA4841" w:rsidRDefault="00000000" w:rsidP="00706942">
      <w:pPr>
        <w:jc w:val="center"/>
      </w:pPr>
      <w:r>
        <w:t>• YouTube Video Editing: Edited multiple long-form and short-form videos with engaging effects and storytelling style.</w:t>
      </w:r>
    </w:p>
    <w:p w14:paraId="50721E30" w14:textId="4FAA92BC" w:rsidR="00706942" w:rsidRDefault="00706942" w:rsidP="00706942">
      <w:pPr>
        <w:pStyle w:val="Heading1"/>
        <w:jc w:val="center"/>
      </w:pPr>
      <w:r>
        <w:t>Hobbies.</w:t>
      </w:r>
    </w:p>
    <w:p w14:paraId="44FCFB51" w14:textId="3FDAEF3A" w:rsidR="00706942" w:rsidRDefault="00706942" w:rsidP="002E1C06">
      <w:pPr>
        <w:pStyle w:val="ListParagraph"/>
        <w:numPr>
          <w:ilvl w:val="0"/>
          <w:numId w:val="12"/>
        </w:numPr>
      </w:pPr>
      <w:r w:rsidRPr="000D7D2A">
        <w:t>Connecting with People</w:t>
      </w:r>
    </w:p>
    <w:p w14:paraId="38423123" w14:textId="3E8A2373" w:rsidR="00706942" w:rsidRDefault="00706942" w:rsidP="002E1C06">
      <w:pPr>
        <w:pStyle w:val="ListParagraph"/>
        <w:numPr>
          <w:ilvl w:val="0"/>
          <w:numId w:val="12"/>
        </w:numPr>
      </w:pPr>
      <w:r w:rsidRPr="000D7D2A">
        <w:t>Reading Books</w:t>
      </w:r>
    </w:p>
    <w:p w14:paraId="5E63D5F8" w14:textId="33D14305" w:rsidR="00706942" w:rsidRDefault="00706942" w:rsidP="002E1C06">
      <w:pPr>
        <w:pStyle w:val="ListParagraph"/>
        <w:numPr>
          <w:ilvl w:val="0"/>
          <w:numId w:val="12"/>
        </w:numPr>
      </w:pPr>
      <w:r w:rsidRPr="000D7D2A">
        <w:t>Travelling</w:t>
      </w:r>
    </w:p>
    <w:p w14:paraId="30076732" w14:textId="77777777" w:rsidR="00CA4841" w:rsidRDefault="00000000" w:rsidP="00706942">
      <w:pPr>
        <w:pStyle w:val="Heading1"/>
        <w:jc w:val="center"/>
      </w:pPr>
      <w:r>
        <w:t>Languages</w:t>
      </w:r>
    </w:p>
    <w:p w14:paraId="270EC75A" w14:textId="77777777" w:rsidR="00CA4841" w:rsidRDefault="00000000" w:rsidP="00706942">
      <w:pPr>
        <w:jc w:val="center"/>
      </w:pPr>
      <w:r>
        <w:t>• English</w:t>
      </w:r>
    </w:p>
    <w:p w14:paraId="7D028788" w14:textId="77777777" w:rsidR="00CA4841" w:rsidRDefault="00000000" w:rsidP="00706942">
      <w:pPr>
        <w:jc w:val="center"/>
      </w:pPr>
      <w:r>
        <w:t>• Hindi</w:t>
      </w:r>
    </w:p>
    <w:p w14:paraId="3B9011B7" w14:textId="7D66A4BD" w:rsidR="00706942" w:rsidRDefault="00706942" w:rsidP="00706942">
      <w:pPr>
        <w:pStyle w:val="Heading1"/>
        <w:jc w:val="center"/>
      </w:pPr>
      <w:r w:rsidRPr="00706942">
        <w:t>Strengths -:</w:t>
      </w:r>
    </w:p>
    <w:p w14:paraId="6D6B4C84" w14:textId="56011E2C" w:rsidR="00706942" w:rsidRDefault="00706942" w:rsidP="00706942">
      <w:pPr>
        <w:jc w:val="center"/>
      </w:pPr>
      <w:r w:rsidRPr="00706942">
        <w:sym w:font="Symbol" w:char="F0B7"/>
      </w:r>
      <w:r w:rsidRPr="00706942">
        <w:t xml:space="preserve"> Leadership</w:t>
      </w:r>
    </w:p>
    <w:p w14:paraId="2565828B" w14:textId="77777777" w:rsidR="00706942" w:rsidRDefault="00706942" w:rsidP="00706942">
      <w:pPr>
        <w:jc w:val="center"/>
      </w:pPr>
      <w:r w:rsidRPr="00706942">
        <w:sym w:font="Symbol" w:char="F0B7"/>
      </w:r>
      <w:r w:rsidRPr="00706942">
        <w:t xml:space="preserve"> Dedication</w:t>
      </w:r>
    </w:p>
    <w:p w14:paraId="7344BD4C" w14:textId="03EF7413" w:rsidR="00706942" w:rsidRDefault="00706942" w:rsidP="00706942">
      <w:pPr>
        <w:jc w:val="center"/>
      </w:pPr>
      <w:r w:rsidRPr="00706942">
        <w:sym w:font="Symbol" w:char="F0B7"/>
      </w:r>
      <w:r w:rsidRPr="00706942">
        <w:t xml:space="preserve"> Organisation</w:t>
      </w:r>
    </w:p>
    <w:p w14:paraId="50C06CD6" w14:textId="77777777" w:rsidR="00706942" w:rsidRDefault="00706942" w:rsidP="00706942">
      <w:pPr>
        <w:jc w:val="center"/>
      </w:pPr>
      <w:r w:rsidRPr="00706942">
        <w:sym w:font="Symbol" w:char="F0B7"/>
      </w:r>
      <w:r w:rsidRPr="00706942">
        <w:t xml:space="preserve"> Communication</w:t>
      </w:r>
    </w:p>
    <w:p w14:paraId="6217D799" w14:textId="1444BA92" w:rsidR="00706942" w:rsidRPr="00706942" w:rsidRDefault="00706942" w:rsidP="00706942">
      <w:pPr>
        <w:jc w:val="center"/>
      </w:pPr>
      <w:r w:rsidRPr="00706942">
        <w:sym w:font="Symbol" w:char="F0B7"/>
      </w:r>
      <w:r w:rsidRPr="00706942">
        <w:t xml:space="preserve"> Active Listening</w:t>
      </w:r>
    </w:p>
    <w:sectPr w:rsidR="00706942" w:rsidRPr="007069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B1C1668"/>
    <w:multiLevelType w:val="hybridMultilevel"/>
    <w:tmpl w:val="A7922F9A"/>
    <w:lvl w:ilvl="0" w:tplc="08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0" w15:restartNumberingAfterBreak="0">
    <w:nsid w:val="5E367DEF"/>
    <w:multiLevelType w:val="hybridMultilevel"/>
    <w:tmpl w:val="3E42E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C4AF7"/>
    <w:multiLevelType w:val="hybridMultilevel"/>
    <w:tmpl w:val="40D23F38"/>
    <w:lvl w:ilvl="0" w:tplc="08090001">
      <w:start w:val="1"/>
      <w:numFmt w:val="bullet"/>
      <w:lvlText w:val=""/>
      <w:lvlJc w:val="left"/>
      <w:pPr>
        <w:ind w:left="9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1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1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2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3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4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4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5475" w:hanging="360"/>
      </w:pPr>
      <w:rPr>
        <w:rFonts w:ascii="Wingdings" w:hAnsi="Wingdings" w:hint="default"/>
      </w:rPr>
    </w:lvl>
  </w:abstractNum>
  <w:num w:numId="1" w16cid:durableId="1124613699">
    <w:abstractNumId w:val="8"/>
  </w:num>
  <w:num w:numId="2" w16cid:durableId="950745480">
    <w:abstractNumId w:val="6"/>
  </w:num>
  <w:num w:numId="3" w16cid:durableId="1086002835">
    <w:abstractNumId w:val="5"/>
  </w:num>
  <w:num w:numId="4" w16cid:durableId="40591713">
    <w:abstractNumId w:val="4"/>
  </w:num>
  <w:num w:numId="5" w16cid:durableId="1441141383">
    <w:abstractNumId w:val="7"/>
  </w:num>
  <w:num w:numId="6" w16cid:durableId="868952475">
    <w:abstractNumId w:val="3"/>
  </w:num>
  <w:num w:numId="7" w16cid:durableId="194998788">
    <w:abstractNumId w:val="2"/>
  </w:num>
  <w:num w:numId="8" w16cid:durableId="1857385808">
    <w:abstractNumId w:val="1"/>
  </w:num>
  <w:num w:numId="9" w16cid:durableId="449129719">
    <w:abstractNumId w:val="0"/>
  </w:num>
  <w:num w:numId="10" w16cid:durableId="623848073">
    <w:abstractNumId w:val="11"/>
  </w:num>
  <w:num w:numId="11" w16cid:durableId="340619273">
    <w:abstractNumId w:val="10"/>
  </w:num>
  <w:num w:numId="12" w16cid:durableId="1697805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0D75"/>
    <w:rsid w:val="00034616"/>
    <w:rsid w:val="0006063C"/>
    <w:rsid w:val="000D7D2A"/>
    <w:rsid w:val="0015074B"/>
    <w:rsid w:val="0029639D"/>
    <w:rsid w:val="002E1C06"/>
    <w:rsid w:val="00326F90"/>
    <w:rsid w:val="00335082"/>
    <w:rsid w:val="00386653"/>
    <w:rsid w:val="00706942"/>
    <w:rsid w:val="008F5672"/>
    <w:rsid w:val="00AA1D8D"/>
    <w:rsid w:val="00AF0463"/>
    <w:rsid w:val="00B47730"/>
    <w:rsid w:val="00CA4841"/>
    <w:rsid w:val="00CB0664"/>
    <w:rsid w:val="00D535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046058"/>
  <w14:defaultImageDpi w14:val="300"/>
  <w15:docId w15:val="{437BBAE9-0234-42E2-9111-8DDB1DD3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aman saini</cp:lastModifiedBy>
  <cp:revision>2</cp:revision>
  <dcterms:created xsi:type="dcterms:W3CDTF">2025-08-14T10:56:00Z</dcterms:created>
  <dcterms:modified xsi:type="dcterms:W3CDTF">2025-08-14T10:56:00Z</dcterms:modified>
  <cp:category/>
</cp:coreProperties>
</file>